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EC3" w:rsidRDefault="008F7A6B">
      <w:pPr>
        <w:pStyle w:val="1"/>
        <w:rPr>
          <w:lang w:eastAsia="zh-TW"/>
        </w:rPr>
      </w:pPr>
      <w:r>
        <w:rPr>
          <w:lang w:eastAsia="zh-TW"/>
        </w:rPr>
        <w:t>我的自傳</w:t>
      </w:r>
    </w:p>
    <w:p w:rsidR="00E26EC3" w:rsidRDefault="008F7A6B">
      <w:pPr>
        <w:pStyle w:val="21"/>
        <w:rPr>
          <w:lang w:eastAsia="zh-TW"/>
        </w:rPr>
      </w:pPr>
      <w:r>
        <w:rPr>
          <w:lang w:eastAsia="zh-TW"/>
        </w:rPr>
        <w:t>姓名</w:t>
      </w:r>
      <w:r>
        <w:rPr>
          <w:lang w:eastAsia="zh-TW"/>
        </w:rPr>
        <w:t xml:space="preserve"> </w:t>
      </w:r>
      <w:r>
        <w:rPr>
          <w:lang w:eastAsia="zh-TW"/>
        </w:rPr>
        <w:t>周侊</w:t>
      </w:r>
      <w:proofErr w:type="gramStart"/>
      <w:r>
        <w:rPr>
          <w:lang w:eastAsia="zh-TW"/>
        </w:rPr>
        <w:t>懋</w:t>
      </w:r>
      <w:proofErr w:type="gramEnd"/>
    </w:p>
    <w:p w:rsidR="00E26EC3" w:rsidRDefault="008F7A6B">
      <w:pPr>
        <w:pStyle w:val="31"/>
        <w:rPr>
          <w:lang w:eastAsia="zh-TW"/>
        </w:rPr>
      </w:pPr>
      <w:r>
        <w:rPr>
          <w:lang w:eastAsia="zh-TW"/>
        </w:rPr>
        <w:t>生日</w:t>
      </w:r>
      <w:r>
        <w:rPr>
          <w:lang w:eastAsia="zh-TW"/>
        </w:rPr>
        <w:t xml:space="preserve"> 1983/03/27</w:t>
      </w:r>
    </w:p>
    <w:p w:rsidR="00E26EC3" w:rsidRDefault="008F7A6B">
      <w:proofErr w:type="spellStart"/>
      <w:r>
        <w:t>學習程式如下表</w:t>
      </w:r>
      <w:proofErr w:type="spellEnd"/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E26EC3" w:rsidTr="00E26E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6EC3" w:rsidRDefault="008F7A6B">
            <w:r>
              <w:t>Visual Basic</w:t>
            </w:r>
          </w:p>
        </w:tc>
        <w:tc>
          <w:tcPr>
            <w:tcW w:w="2880" w:type="dxa"/>
          </w:tcPr>
          <w:p w:rsidR="00E26EC3" w:rsidRDefault="008F7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JAVA</w:t>
            </w:r>
          </w:p>
        </w:tc>
        <w:tc>
          <w:tcPr>
            <w:tcW w:w="2880" w:type="dxa"/>
          </w:tcPr>
          <w:p w:rsidR="00E26EC3" w:rsidRDefault="008F7A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C/C++</w:t>
            </w:r>
          </w:p>
        </w:tc>
      </w:tr>
      <w:tr w:rsidR="00E26EC3" w:rsidTr="00E26E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6EC3" w:rsidRDefault="008F7A6B">
            <w:r>
              <w:t>Python</w:t>
            </w:r>
          </w:p>
        </w:tc>
        <w:tc>
          <w:tcPr>
            <w:tcW w:w="2880" w:type="dxa"/>
          </w:tcPr>
          <w:p w:rsidR="00E26EC3" w:rsidRDefault="008F7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HTML</w:t>
            </w:r>
          </w:p>
        </w:tc>
        <w:tc>
          <w:tcPr>
            <w:tcW w:w="2880" w:type="dxa"/>
          </w:tcPr>
          <w:p w:rsidR="00E26EC3" w:rsidRDefault="008F7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</w:t>
            </w:r>
          </w:p>
        </w:tc>
      </w:tr>
      <w:tr w:rsidR="00E26EC3" w:rsidTr="00E26E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E26EC3" w:rsidRDefault="008F7A6B">
            <w:r>
              <w:t>PHP</w:t>
            </w:r>
          </w:p>
        </w:tc>
        <w:tc>
          <w:tcPr>
            <w:tcW w:w="2880" w:type="dxa"/>
          </w:tcPr>
          <w:p w:rsidR="00E26EC3" w:rsidRDefault="008F7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Android</w:t>
            </w:r>
          </w:p>
        </w:tc>
        <w:tc>
          <w:tcPr>
            <w:tcW w:w="2880" w:type="dxa"/>
          </w:tcPr>
          <w:p w:rsidR="00E26EC3" w:rsidRDefault="008F7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Inventor2</w:t>
            </w:r>
          </w:p>
        </w:tc>
      </w:tr>
    </w:tbl>
    <w:p w:rsidR="00E26EC3" w:rsidRDefault="00E26EC3"/>
    <w:p w:rsidR="00E26EC3" w:rsidRDefault="008F7A6B">
      <w:r>
        <w:t>畢業學校如下</w:t>
      </w:r>
    </w:p>
    <w:p w:rsidR="00E26EC3" w:rsidRDefault="008F7A6B">
      <w:pPr>
        <w:pStyle w:val="a0"/>
      </w:pPr>
      <w:r>
        <w:t>國立雲林科技大學</w:t>
      </w:r>
    </w:p>
    <w:p w:rsidR="00E26EC3" w:rsidRDefault="008F7A6B">
      <w:pPr>
        <w:pStyle w:val="a0"/>
      </w:pPr>
      <w:r>
        <w:t>國立台南高工</w:t>
      </w:r>
    </w:p>
    <w:p w:rsidR="00E26EC3" w:rsidRPr="002F4D22" w:rsidRDefault="008F7A6B">
      <w:pPr>
        <w:pStyle w:val="a0"/>
        <w:rPr>
          <w:rFonts w:hint="eastAsia"/>
        </w:rPr>
      </w:pPr>
      <w:proofErr w:type="spellStart"/>
      <w:r>
        <w:t>文賢國中</w:t>
      </w:r>
      <w:proofErr w:type="spellEnd"/>
    </w:p>
    <w:p w:rsidR="002F4D22" w:rsidRDefault="002F4D22">
      <w:pPr>
        <w:rPr>
          <w:rFonts w:eastAsia="新細明體"/>
          <w:lang w:eastAsia="zh-TW"/>
        </w:rPr>
      </w:pPr>
      <w:r>
        <w:rPr>
          <w:rFonts w:eastAsia="新細明體"/>
          <w:lang w:eastAsia="zh-TW"/>
        </w:rPr>
        <w:br w:type="page"/>
      </w:r>
    </w:p>
    <w:p w:rsidR="002F4D22" w:rsidRDefault="002F4D22" w:rsidP="002F4D22">
      <w:pPr>
        <w:pStyle w:val="a0"/>
        <w:numPr>
          <w:ilvl w:val="0"/>
          <w:numId w:val="0"/>
        </w:numPr>
        <w:ind w:left="360" w:hanging="360"/>
        <w:rPr>
          <w:rFonts w:ascii="新細明體" w:eastAsia="新細明體" w:hAnsi="新細明體"/>
          <w:lang w:eastAsia="zh-TW"/>
        </w:rPr>
      </w:pPr>
      <w:r>
        <w:rPr>
          <w:rFonts w:ascii="新細明體" w:eastAsia="新細明體" w:hAnsi="新細明體" w:hint="eastAsia"/>
          <w:lang w:eastAsia="zh-TW"/>
        </w:rPr>
        <w:lastRenderedPageBreak/>
        <w:t>第二頁 自傳</w:t>
      </w:r>
    </w:p>
    <w:p w:rsidR="002F4D22" w:rsidRDefault="002F4D22" w:rsidP="002F4D22">
      <w:pPr>
        <w:rPr>
          <w:lang w:eastAsia="zh-TW"/>
        </w:rPr>
      </w:pPr>
      <w:r>
        <w:rPr>
          <w:lang w:eastAsia="zh-TW"/>
        </w:rPr>
        <w:br w:type="page"/>
      </w:r>
    </w:p>
    <w:p w:rsidR="002F4D22" w:rsidRDefault="002F4D22" w:rsidP="002F4D22">
      <w:pPr>
        <w:pStyle w:val="a0"/>
        <w:numPr>
          <w:ilvl w:val="0"/>
          <w:numId w:val="0"/>
        </w:numPr>
        <w:ind w:left="360" w:hanging="360"/>
      </w:pPr>
      <w:r>
        <w:rPr>
          <w:rFonts w:ascii="新細明體" w:eastAsia="新細明體" w:hAnsi="新細明體" w:hint="eastAsia"/>
          <w:lang w:eastAsia="zh-TW"/>
        </w:rPr>
        <w:lastRenderedPageBreak/>
        <w:t>第三頁 自傳</w:t>
      </w:r>
      <w:bookmarkStart w:id="0" w:name="_GoBack"/>
      <w:bookmarkEnd w:id="0"/>
    </w:p>
    <w:sectPr w:rsidR="002F4D2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9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F4D22"/>
    <w:rsid w:val="00326F90"/>
    <w:rsid w:val="008F7A6B"/>
    <w:rsid w:val="00AA1D8D"/>
    <w:rsid w:val="00B47730"/>
    <w:rsid w:val="00CB0664"/>
    <w:rsid w:val="00E26EC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標題 字元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標題 字元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字元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巨集文字 字元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文 字元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鮮明引文 字元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0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1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2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3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5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標題 1 字元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標題 2 字元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標題 3 字元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a7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7">
    <w:name w:val="標題 字元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8">
    <w:name w:val="Subtitle"/>
    <w:basedOn w:val="a1"/>
    <w:next w:val="a1"/>
    <w:link w:val="a9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9">
    <w:name w:val="副標題 字元"/>
    <w:basedOn w:val="a2"/>
    <w:link w:val="a8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ac"/>
    <w:uiPriority w:val="99"/>
    <w:unhideWhenUsed/>
    <w:rsid w:val="00AA1D8D"/>
    <w:pPr>
      <w:spacing w:after="120"/>
    </w:pPr>
  </w:style>
  <w:style w:type="character" w:customStyle="1" w:styleId="ac">
    <w:name w:val="本文 字元"/>
    <w:basedOn w:val="a2"/>
    <w:link w:val="ab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本文 2 字元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本文 3 字元"/>
    <w:basedOn w:val="a2"/>
    <w:link w:val="33"/>
    <w:uiPriority w:val="99"/>
    <w:rsid w:val="00AA1D8D"/>
    <w:rPr>
      <w:sz w:val="16"/>
      <w:szCs w:val="16"/>
    </w:rPr>
  </w:style>
  <w:style w:type="paragraph" w:styleId="ad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e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">
    <w:name w:val="macro"/>
    <w:link w:val="af0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0">
    <w:name w:val="巨集文字 字元"/>
    <w:basedOn w:val="a2"/>
    <w:link w:val="af"/>
    <w:uiPriority w:val="99"/>
    <w:rsid w:val="0029639D"/>
    <w:rPr>
      <w:rFonts w:ascii="Courier" w:hAnsi="Courier"/>
      <w:sz w:val="20"/>
      <w:szCs w:val="20"/>
    </w:rPr>
  </w:style>
  <w:style w:type="paragraph" w:styleId="af1">
    <w:name w:val="Quote"/>
    <w:basedOn w:val="a1"/>
    <w:next w:val="a1"/>
    <w:link w:val="af2"/>
    <w:uiPriority w:val="29"/>
    <w:qFormat/>
    <w:rsid w:val="00FC693F"/>
    <w:rPr>
      <w:i/>
      <w:iCs/>
      <w:color w:val="000000" w:themeColor="text1"/>
    </w:rPr>
  </w:style>
  <w:style w:type="character" w:customStyle="1" w:styleId="af2">
    <w:name w:val="引文 字元"/>
    <w:basedOn w:val="a2"/>
    <w:link w:val="af1"/>
    <w:uiPriority w:val="29"/>
    <w:rsid w:val="00FC693F"/>
    <w:rPr>
      <w:i/>
      <w:iCs/>
      <w:color w:val="000000" w:themeColor="text1"/>
    </w:rPr>
  </w:style>
  <w:style w:type="character" w:customStyle="1" w:styleId="40">
    <w:name w:val="標題 4 字元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標題 5 字元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標題 6 字元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標題 7 字元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標題 8 字元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標題 9 字元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3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4">
    <w:name w:val="Strong"/>
    <w:basedOn w:val="a2"/>
    <w:uiPriority w:val="22"/>
    <w:qFormat/>
    <w:rsid w:val="00FC693F"/>
    <w:rPr>
      <w:b/>
      <w:bCs/>
    </w:rPr>
  </w:style>
  <w:style w:type="character" w:styleId="af5">
    <w:name w:val="Emphasis"/>
    <w:basedOn w:val="a2"/>
    <w:uiPriority w:val="20"/>
    <w:qFormat/>
    <w:rsid w:val="00FC693F"/>
    <w:rPr>
      <w:i/>
      <w:iCs/>
    </w:rPr>
  </w:style>
  <w:style w:type="paragraph" w:styleId="af6">
    <w:name w:val="Intense Quote"/>
    <w:basedOn w:val="a1"/>
    <w:next w:val="a1"/>
    <w:link w:val="af7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7">
    <w:name w:val="鮮明引文 字元"/>
    <w:basedOn w:val="a2"/>
    <w:link w:val="af6"/>
    <w:uiPriority w:val="30"/>
    <w:rsid w:val="00FC693F"/>
    <w:rPr>
      <w:b/>
      <w:bCs/>
      <w:i/>
      <w:iCs/>
      <w:color w:val="4F81BD" w:themeColor="accent1"/>
    </w:rPr>
  </w:style>
  <w:style w:type="character" w:styleId="af8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9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a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b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c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d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e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0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1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2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3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4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5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418A51-80E6-42BD-B05D-BD5EF9961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ChouKuangMao</cp:lastModifiedBy>
  <cp:revision>4</cp:revision>
  <cp:lastPrinted>2018-04-08T15:28:00Z</cp:lastPrinted>
  <dcterms:created xsi:type="dcterms:W3CDTF">2013-12-23T23:15:00Z</dcterms:created>
  <dcterms:modified xsi:type="dcterms:W3CDTF">2018-04-08T15:28:00Z</dcterms:modified>
</cp:coreProperties>
</file>