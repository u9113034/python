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洪錦魁相片</w:t>
      </w:r>
    </w:p>
    <w:p>
      <w:r>
        <w:drawing>
          <wp:inline xmlns:a="http://schemas.openxmlformats.org/drawingml/2006/main" xmlns:pic="http://schemas.openxmlformats.org/drawingml/2006/picture">
            <wp:extent cx="9144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洪錦魁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