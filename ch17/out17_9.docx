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書號</w:t>
            </w:r>
          </w:p>
        </w:tc>
        <w:tc>
          <w:tcPr>
            <w:tcW w:type="dxa" w:w="4320"/>
          </w:tcPr>
          <w:p>
            <w:r>
              <w:t>我的著作</w:t>
            </w:r>
          </w:p>
        </w:tc>
      </w:tr>
      <w:tr>
        <w:tc>
          <w:tcPr>
            <w:tcW w:type="dxa" w:w="4320"/>
          </w:tcPr>
          <w:p>
            <w:r>
              <w:t>XA1711</w:t>
            </w:r>
          </w:p>
        </w:tc>
        <w:tc>
          <w:tcPr>
            <w:tcW w:type="dxa" w:w="4320"/>
          </w:tcPr>
          <w:p>
            <w:r>
              <w:t>HTML5+CSS3王者歸來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