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Kevin Thomson will attend my party tonight. My best friend is Kevin Thomson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